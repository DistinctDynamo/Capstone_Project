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**Team 46**</w:t>
            </w:r>
          </w:p>
        </w:tc>
        <w:tc>
          <w:tcPr>
            <w:tcW w:type="dxa" w:w="4680"/>
          </w:tcPr>
          <w:p>
            <w:r>
              <w:t>**Capstone Project I**</w:t>
              <w:br/>
              <w:br/>
              <w:t>**Minutes of Meeting # 1**</w:t>
              <w:br/>
              <w:br/>
              <w:t>**Date:** 16/09/2025 **Time:** 1:30pm</w:t>
              <w:br/>
              <w:br/>
              <w:t>**Location:** Online</w:t>
            </w:r>
          </w:p>
        </w:tc>
      </w:tr>
      <w:tr>
        <w:tc>
          <w:tcPr>
            <w:tcW w:type="dxa" w:w="4680"/>
          </w:tcPr>
          <w:p>
            <w:r/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Attendees:</w:t>
              <w:br/>
              <w:t>Team member 1: Steven</w:t>
              <w:br/>
              <w:t>Team member 2: Kathan</w:t>
              <w:br/>
              <w:t>Team member 3: Laurence</w:t>
              <w:br/>
              <w:t>Team member 4: Kenan</w:t>
              <w:br/>
              <w:t>Team member 5: Soroush</w:t>
            </w:r>
          </w:p>
        </w:tc>
        <w:tc>
          <w:tcPr>
            <w:tcW w:type="dxa" w:w="4680"/>
          </w:tcPr>
          <w:p>
            <w:r/>
          </w:p>
        </w:tc>
      </w:tr>
    </w:tbl>
    <w:p/>
    <w:p>
      <w:pPr>
        <w:pStyle w:val="Heading2"/>
      </w:pPr>
      <w:r>
        <w:t>Agenda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Item</w:t>
            </w:r>
          </w:p>
        </w:tc>
        <w:tc>
          <w:tcPr>
            <w:tcW w:type="dxa" w:w="1560"/>
          </w:tcPr>
          <w:p>
            <w:r>
              <w:t>Description</w:t>
            </w:r>
          </w:p>
        </w:tc>
        <w:tc>
          <w:tcPr>
            <w:tcW w:type="dxa" w:w="1560"/>
          </w:tcPr>
          <w:p>
            <w:r>
              <w:t>Responsibility</w:t>
            </w:r>
          </w:p>
        </w:tc>
        <w:tc>
          <w:tcPr>
            <w:tcW w:type="dxa" w:w="1560"/>
          </w:tcPr>
          <w:p>
            <w:r>
              <w:t>Planned Completion Date</w:t>
            </w:r>
          </w:p>
        </w:tc>
        <w:tc>
          <w:tcPr>
            <w:tcW w:type="dxa" w:w="1560"/>
          </w:tcPr>
          <w:p>
            <w:r>
              <w:t>Status (% done)</w:t>
            </w:r>
          </w:p>
        </w:tc>
        <w:tc>
          <w:tcPr>
            <w:tcW w:type="dxa" w:w="1560"/>
          </w:tcPr>
          <w:p>
            <w:r>
              <w:t>Actual Date</w:t>
            </w:r>
          </w:p>
        </w:tc>
      </w:tr>
      <w:tr>
        <w:tc>
          <w:tcPr>
            <w:tcW w:type="dxa" w:w="1560"/>
          </w:tcPr>
          <w:p>
            <w:r>
              <w:t>Review of previous meeting</w:t>
            </w:r>
          </w:p>
        </w:tc>
        <w:tc>
          <w:tcPr>
            <w:tcW w:type="dxa" w:w="1560"/>
          </w:tcPr>
          <w:p>
            <w:r>
              <w:t>N/A</w:t>
            </w:r>
          </w:p>
        </w:tc>
        <w:tc>
          <w:tcPr>
            <w:tcW w:type="dxa" w:w="1560"/>
          </w:tcPr>
          <w:p>
            <w:r>
              <w:t>N/A</w:t>
            </w:r>
          </w:p>
        </w:tc>
        <w:tc>
          <w:tcPr>
            <w:tcW w:type="dxa" w:w="1560"/>
          </w:tcPr>
          <w:p>
            <w:r>
              <w:t>N/A</w:t>
            </w:r>
          </w:p>
        </w:tc>
        <w:tc>
          <w:tcPr>
            <w:tcW w:type="dxa" w:w="1560"/>
          </w:tcPr>
          <w:p>
            <w:r>
              <w:t>N/A</w:t>
            </w:r>
          </w:p>
        </w:tc>
        <w:tc>
          <w:tcPr>
            <w:tcW w:type="dxa" w:w="1560"/>
          </w:tcPr>
          <w:p>
            <w:r>
              <w:t>N/A</w:t>
            </w:r>
          </w:p>
        </w:tc>
      </w:tr>
      <w:tr>
        <w:tc>
          <w:tcPr>
            <w:tcW w:type="dxa" w:w="1560"/>
          </w:tcPr>
          <w:p>
            <w:r>
              <w:t>Project kickoff</w:t>
            </w:r>
          </w:p>
        </w:tc>
        <w:tc>
          <w:tcPr>
            <w:tcW w:type="dxa" w:w="1560"/>
          </w:tcPr>
          <w:p>
            <w:r>
              <w:t>Discuss project scope and timeline</w:t>
            </w:r>
          </w:p>
        </w:tc>
        <w:tc>
          <w:tcPr>
            <w:tcW w:type="dxa" w:w="1560"/>
          </w:tcPr>
          <w:p>
            <w:r>
              <w:t>All team members</w:t>
            </w:r>
          </w:p>
        </w:tc>
        <w:tc>
          <w:tcPr>
            <w:tcW w:type="dxa" w:w="1560"/>
          </w:tcPr>
          <w:p>
            <w:r>
              <w:t>20/09/2025</w:t>
            </w:r>
          </w:p>
        </w:tc>
        <w:tc>
          <w:tcPr>
            <w:tcW w:type="dxa" w:w="1560"/>
          </w:tcPr>
          <w:p>
            <w:r>
              <w:t>0%</w:t>
            </w:r>
          </w:p>
        </w:tc>
        <w:tc>
          <w:tcPr>
            <w:tcW w:type="dxa" w:w="1560"/>
          </w:tcPr>
          <w:p>
            <w:r>
              <w:t>TBD</w:t>
            </w:r>
          </w:p>
        </w:tc>
      </w:tr>
      <w:tr>
        <w:tc>
          <w:tcPr>
            <w:tcW w:type="dxa" w:w="1560"/>
          </w:tcPr>
          <w:p>
            <w:r>
              <w:t>Next meeting date</w:t>
            </w:r>
          </w:p>
        </w:tc>
        <w:tc>
          <w:tcPr>
            <w:tcW w:type="dxa" w:w="1560"/>
          </w:tcPr>
          <w:p>
            <w:r>
              <w:t>Date: 23/09/2025</w:t>
              <w:br/>
              <w:br/>
              <w:t>Time: 1:30pm</w:t>
              <w:br/>
              <w:br/>
              <w:t>Location: Online</w:t>
              <w:br/>
              <w:br/>
              <w:t>Agenda: Review project requirements and assign initial tasks</w:t>
              <w:br/>
              <w:br/>
              <w:t>**Signature:**</w:t>
              <w:br/>
              <w:br/>
              <w:t>Team member 1 (Steven): ___________________</w:t>
              <w:br/>
              <w:br/>
              <w:t>Team member 2 (Kathan): ___________________</w:t>
              <w:br/>
              <w:br/>
              <w:t>Team member 3 (Laurence): ___________________</w:t>
              <w:br/>
              <w:br/>
              <w:t>Team member 4 (Kenan): ___________________</w:t>
              <w:br/>
              <w:br/>
              <w:t>Team member 5 (Soroush): ___________________</w:t>
            </w:r>
          </w:p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</w:tbl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